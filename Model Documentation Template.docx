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60A0E" w14:textId="4FE7BCA5" w:rsidR="00310A86" w:rsidRDefault="00000000" w:rsidP="00B30C71">
      <w:pPr>
        <w:pStyle w:val="Heading2"/>
      </w:pPr>
      <w:r w:rsidRPr="00B30C71">
        <w:t>1. Executive Summary</w:t>
      </w:r>
    </w:p>
    <w:p w14:paraId="083CDD29" w14:textId="7E364FBE" w:rsidR="00B30C71" w:rsidRPr="00B30C71" w:rsidRDefault="00B30C71" w:rsidP="00B30C71">
      <w:r>
        <w:t>Insert text here.</w:t>
      </w:r>
    </w:p>
    <w:p w14:paraId="582CC002" w14:textId="1CE8914C" w:rsidR="00310A86" w:rsidRDefault="00000000" w:rsidP="00B30C71">
      <w:pPr>
        <w:pStyle w:val="Heading2"/>
      </w:pPr>
      <w:r w:rsidRPr="00B30C71">
        <w:t>2. Introduction</w:t>
      </w:r>
    </w:p>
    <w:p w14:paraId="7254CE16" w14:textId="4810CE28" w:rsidR="00B30C71" w:rsidRPr="00B30C71" w:rsidRDefault="00B30C71" w:rsidP="00B30C71">
      <w:r>
        <w:t>Insert text here</w:t>
      </w:r>
      <w:r>
        <w:t>.</w:t>
      </w:r>
    </w:p>
    <w:p w14:paraId="47CEEF8F" w14:textId="77777777" w:rsidR="00310A86" w:rsidRPr="00B30C71" w:rsidRDefault="00000000" w:rsidP="00B30C71">
      <w:pPr>
        <w:pStyle w:val="Heading2"/>
      </w:pPr>
      <w:r w:rsidRPr="00B30C71">
        <w:t>3. Application Purpose, Sources, and Usages</w:t>
      </w:r>
    </w:p>
    <w:p w14:paraId="68C90AD4" w14:textId="47C1B62A" w:rsidR="00310A86" w:rsidRDefault="00000000" w:rsidP="00B30C71">
      <w:pPr>
        <w:pStyle w:val="Heading3"/>
      </w:pPr>
      <w:r w:rsidRPr="00B30C71">
        <w:t xml:space="preserve">   3.1 Application Purpose</w:t>
      </w:r>
    </w:p>
    <w:p w14:paraId="6D7636BB" w14:textId="107D709F" w:rsidR="00B30C71" w:rsidRPr="00B30C71" w:rsidRDefault="00B30C71" w:rsidP="00B30C71">
      <w:r>
        <w:t>Insert text here.</w:t>
      </w:r>
    </w:p>
    <w:p w14:paraId="03B1449B" w14:textId="37564194" w:rsidR="00310A86" w:rsidRDefault="00000000" w:rsidP="00B30C71">
      <w:pPr>
        <w:pStyle w:val="Heading3"/>
      </w:pPr>
      <w:r w:rsidRPr="00B30C71">
        <w:t xml:space="preserve">   3.2 Upstream Sources</w:t>
      </w:r>
    </w:p>
    <w:p w14:paraId="031E9EFD" w14:textId="706E33C6" w:rsidR="00B30C71" w:rsidRPr="00B30C71" w:rsidRDefault="00B30C71" w:rsidP="00B30C71">
      <w:r>
        <w:t>Insert text here.</w:t>
      </w:r>
    </w:p>
    <w:p w14:paraId="42A19CC4" w14:textId="4EC5226C" w:rsidR="00310A86" w:rsidRDefault="00000000" w:rsidP="00B30C71">
      <w:pPr>
        <w:pStyle w:val="Heading3"/>
      </w:pPr>
      <w:r w:rsidRPr="00B30C71">
        <w:t xml:space="preserve">   3.3 Downstream Usages</w:t>
      </w:r>
    </w:p>
    <w:p w14:paraId="7BC66DDC" w14:textId="4D85EE32" w:rsidR="00B30C71" w:rsidRPr="00B30C71" w:rsidRDefault="00B30C71" w:rsidP="00B30C71">
      <w:r>
        <w:t>Insert text here.</w:t>
      </w:r>
    </w:p>
    <w:p w14:paraId="4D07D65B" w14:textId="77777777" w:rsidR="00310A86" w:rsidRPr="00B30C71" w:rsidRDefault="00000000" w:rsidP="00B30C71">
      <w:pPr>
        <w:pStyle w:val="Heading2"/>
      </w:pPr>
      <w:r w:rsidRPr="00B30C71">
        <w:t>4. Model Methodology</w:t>
      </w:r>
    </w:p>
    <w:p w14:paraId="40B74204" w14:textId="23B0E39A" w:rsidR="00310A86" w:rsidRDefault="00000000" w:rsidP="00B30C71">
      <w:pPr>
        <w:pStyle w:val="Heading3"/>
      </w:pPr>
      <w:r w:rsidRPr="00B30C71">
        <w:t xml:space="preserve">   4.1 Theoretical Background</w:t>
      </w:r>
    </w:p>
    <w:p w14:paraId="54184251" w14:textId="57D4CDFC" w:rsidR="00B30C71" w:rsidRPr="00B30C71" w:rsidRDefault="00B30C71" w:rsidP="00B30C71">
      <w:r>
        <w:t>Insert text here.</w:t>
      </w:r>
    </w:p>
    <w:p w14:paraId="516C6EF1" w14:textId="19EF1E42" w:rsidR="00310A86" w:rsidRDefault="00000000" w:rsidP="00B30C71">
      <w:pPr>
        <w:pStyle w:val="Heading3"/>
      </w:pPr>
      <w:r w:rsidRPr="00B30C71">
        <w:t xml:space="preserve">   4.2 Alternative Methods</w:t>
      </w:r>
    </w:p>
    <w:p w14:paraId="05687810" w14:textId="133BE8D4" w:rsidR="00B30C71" w:rsidRPr="00B30C71" w:rsidRDefault="00B30C71" w:rsidP="00B30C71">
      <w:r>
        <w:t>Insert text here.</w:t>
      </w:r>
    </w:p>
    <w:p w14:paraId="47E8E513" w14:textId="7C5FC043" w:rsidR="00310A86" w:rsidRDefault="00000000" w:rsidP="00B30C71">
      <w:pPr>
        <w:pStyle w:val="Heading3"/>
      </w:pPr>
      <w:r w:rsidRPr="00B30C71">
        <w:t xml:space="preserve">   4.3 Model Framework</w:t>
      </w:r>
    </w:p>
    <w:p w14:paraId="005FD3D6" w14:textId="18665D54" w:rsidR="00B30C71" w:rsidRPr="00B30C71" w:rsidRDefault="00B30C71" w:rsidP="00B30C71">
      <w:r>
        <w:t>Insert text here.</w:t>
      </w:r>
    </w:p>
    <w:p w14:paraId="4CA8D55B" w14:textId="491AB946" w:rsidR="00310A86" w:rsidRDefault="00000000" w:rsidP="00B30C71">
      <w:pPr>
        <w:pStyle w:val="Heading3"/>
      </w:pPr>
      <w:r w:rsidRPr="00B30C71">
        <w:t xml:space="preserve">   4.4 Variable Selectio</w:t>
      </w:r>
      <w:r w:rsidR="00B30C71">
        <w:t>n</w:t>
      </w:r>
    </w:p>
    <w:p w14:paraId="5343204E" w14:textId="214297BC" w:rsidR="00B30C71" w:rsidRPr="00B30C71" w:rsidRDefault="00B30C71" w:rsidP="00B30C71">
      <w:r>
        <w:t>Insert text here.</w:t>
      </w:r>
    </w:p>
    <w:p w14:paraId="040DDA88" w14:textId="12C3D0F4" w:rsidR="00310A86" w:rsidRDefault="00000000" w:rsidP="00B30C71">
      <w:pPr>
        <w:pStyle w:val="Heading3"/>
      </w:pPr>
      <w:r w:rsidRPr="00B30C71">
        <w:t xml:space="preserve">   4.5 Model Specification</w:t>
      </w:r>
    </w:p>
    <w:p w14:paraId="7D33E951" w14:textId="27594D90" w:rsidR="00B30C71" w:rsidRPr="00B30C71" w:rsidRDefault="00B30C71" w:rsidP="00B30C71">
      <w:r>
        <w:t>Insert text here.</w:t>
      </w:r>
    </w:p>
    <w:p w14:paraId="2285380C" w14:textId="28015971" w:rsidR="00310A86" w:rsidRDefault="00000000" w:rsidP="00B30C71">
      <w:pPr>
        <w:pStyle w:val="Heading3"/>
      </w:pPr>
      <w:r w:rsidRPr="00B30C71">
        <w:t xml:space="preserve">   4.6 Estimation Method</w:t>
      </w:r>
    </w:p>
    <w:p w14:paraId="56D10C81" w14:textId="34626242" w:rsidR="00B30C71" w:rsidRPr="00B30C71" w:rsidRDefault="00B30C71" w:rsidP="00B30C71">
      <w:r>
        <w:t>Insert text here.</w:t>
      </w:r>
    </w:p>
    <w:p w14:paraId="6BC3F761" w14:textId="42D4E4B0" w:rsidR="00310A86" w:rsidRDefault="00000000" w:rsidP="00B30C71">
      <w:pPr>
        <w:pStyle w:val="Heading3"/>
      </w:pPr>
      <w:r w:rsidRPr="00B30C71">
        <w:t>5. Estimation Data</w:t>
      </w:r>
    </w:p>
    <w:p w14:paraId="7C55FA5E" w14:textId="77777777" w:rsidR="00B30C71" w:rsidRPr="00B30C71" w:rsidRDefault="00B30C71" w:rsidP="00B30C71"/>
    <w:p w14:paraId="57F627F7" w14:textId="35CFCFBF" w:rsidR="00310A86" w:rsidRDefault="00000000" w:rsidP="00B30C71">
      <w:pPr>
        <w:pStyle w:val="Heading3"/>
      </w:pPr>
      <w:r w:rsidRPr="00B30C71">
        <w:t xml:space="preserve">   5.1 Data Sources and Content</w:t>
      </w:r>
    </w:p>
    <w:p w14:paraId="3D72463E" w14:textId="77777777" w:rsidR="00B30C71" w:rsidRPr="00B30C71" w:rsidRDefault="00B30C71" w:rsidP="00B30C71">
      <w:r>
        <w:t>Insert text here.</w:t>
      </w:r>
    </w:p>
    <w:p w14:paraId="0061A7E2" w14:textId="77777777" w:rsidR="00B30C71" w:rsidRPr="00B30C71" w:rsidRDefault="00B30C71" w:rsidP="00B30C71"/>
    <w:p w14:paraId="196825F2" w14:textId="77777777" w:rsidR="00310A86" w:rsidRPr="00B30C71" w:rsidRDefault="00000000" w:rsidP="00B30C71">
      <w:pPr>
        <w:pStyle w:val="Heading3"/>
      </w:pPr>
      <w:r w:rsidRPr="00B30C71">
        <w:lastRenderedPageBreak/>
        <w:t xml:space="preserve">   5.2 Data Processing and Treatment</w:t>
      </w:r>
    </w:p>
    <w:p w14:paraId="63FD9AC1" w14:textId="77777777" w:rsidR="00B30C71" w:rsidRPr="00B30C71" w:rsidRDefault="00B30C71" w:rsidP="00B30C71">
      <w:r>
        <w:t>Insert text here.</w:t>
      </w:r>
    </w:p>
    <w:p w14:paraId="4B846804" w14:textId="77777777" w:rsidR="00310A86" w:rsidRPr="00B30C71" w:rsidRDefault="00000000" w:rsidP="00B30C71">
      <w:pPr>
        <w:pStyle w:val="Heading3"/>
      </w:pPr>
      <w:r w:rsidRPr="00B30C71">
        <w:t xml:space="preserve">   5.3 Descriptive Analysis and Quality Check</w:t>
      </w:r>
    </w:p>
    <w:p w14:paraId="1326CB5D" w14:textId="77777777" w:rsidR="00B30C71" w:rsidRPr="00B30C71" w:rsidRDefault="00B30C71" w:rsidP="00B30C71">
      <w:r>
        <w:t>Insert text here.</w:t>
      </w:r>
    </w:p>
    <w:p w14:paraId="319736A6" w14:textId="77777777" w:rsidR="00310A86" w:rsidRPr="00B30C71" w:rsidRDefault="00000000" w:rsidP="00B30C71">
      <w:pPr>
        <w:pStyle w:val="Heading3"/>
      </w:pPr>
      <w:r w:rsidRPr="00B30C71">
        <w:t xml:space="preserve">   5.4 Data Coverage Choice</w:t>
      </w:r>
    </w:p>
    <w:p w14:paraId="157C2039" w14:textId="59F697E2" w:rsidR="00B30C71" w:rsidRPr="00B30C71" w:rsidRDefault="00B30C71" w:rsidP="00B30C71">
      <w:r>
        <w:t>Insert text here.</w:t>
      </w:r>
    </w:p>
    <w:p w14:paraId="6B3FD48A" w14:textId="77777777" w:rsidR="00310A86" w:rsidRPr="00B30C71" w:rsidRDefault="00000000" w:rsidP="00B30C71">
      <w:pPr>
        <w:pStyle w:val="Heading2"/>
      </w:pPr>
      <w:r w:rsidRPr="00B30C71">
        <w:t>6. Model Analytics</w:t>
      </w:r>
    </w:p>
    <w:p w14:paraId="0AC98F7F" w14:textId="642D8D78" w:rsidR="00310A86" w:rsidRDefault="00000000" w:rsidP="00B30C71">
      <w:pPr>
        <w:pStyle w:val="Heading3"/>
      </w:pPr>
      <w:r w:rsidRPr="00B30C71">
        <w:t xml:space="preserve">   6.1 Model Parameters</w:t>
      </w:r>
    </w:p>
    <w:p w14:paraId="07D3A715" w14:textId="77777777" w:rsidR="00B30C71" w:rsidRPr="00B30C71" w:rsidRDefault="00B30C71" w:rsidP="00B30C71">
      <w:r>
        <w:t>Insert text here.</w:t>
      </w:r>
    </w:p>
    <w:p w14:paraId="429922AA" w14:textId="77777777" w:rsidR="00B30C71" w:rsidRPr="00B30C71" w:rsidRDefault="00B30C71" w:rsidP="00B30C71"/>
    <w:p w14:paraId="7192BB33" w14:textId="7F1AE5F2" w:rsidR="00310A86" w:rsidRDefault="00000000" w:rsidP="00B30C71">
      <w:pPr>
        <w:pStyle w:val="Heading3"/>
      </w:pPr>
      <w:r w:rsidRPr="00B30C71">
        <w:t xml:space="preserve">   6.2 Model Adjustment</w:t>
      </w:r>
      <w:r w:rsidR="00B30C71">
        <w:t>s</w:t>
      </w:r>
    </w:p>
    <w:p w14:paraId="4A6AD284" w14:textId="4C0D4ACA" w:rsidR="00B30C71" w:rsidRPr="00B30C71" w:rsidRDefault="00B30C71" w:rsidP="00B30C71">
      <w:r>
        <w:t>Insert text here.</w:t>
      </w:r>
    </w:p>
    <w:p w14:paraId="252478FB" w14:textId="34FAFEC0" w:rsidR="00310A86" w:rsidRDefault="00000000" w:rsidP="00B30C71">
      <w:pPr>
        <w:pStyle w:val="Heading3"/>
      </w:pPr>
      <w:r w:rsidRPr="00B30C71">
        <w:t xml:space="preserve">   6.3 Statistical Testing</w:t>
      </w:r>
    </w:p>
    <w:p w14:paraId="1C0BDDA6" w14:textId="392D7306" w:rsidR="00B30C71" w:rsidRPr="00B30C71" w:rsidRDefault="00B30C71" w:rsidP="00B30C71">
      <w:r>
        <w:t>Insert text here.</w:t>
      </w:r>
    </w:p>
    <w:p w14:paraId="03420CEE" w14:textId="77777777" w:rsidR="00310A86" w:rsidRPr="00B30C71" w:rsidRDefault="00000000" w:rsidP="00B30C71">
      <w:pPr>
        <w:pStyle w:val="Heading3"/>
      </w:pPr>
      <w:r w:rsidRPr="00B30C71">
        <w:t xml:space="preserve">   6.4 Sensitivity Analysis</w:t>
      </w:r>
    </w:p>
    <w:p w14:paraId="61C3A434" w14:textId="77777777" w:rsidR="00B30C71" w:rsidRPr="00B30C71" w:rsidRDefault="00B30C71" w:rsidP="00B30C71">
      <w:r>
        <w:t>Insert text here.</w:t>
      </w:r>
    </w:p>
    <w:p w14:paraId="17F6AE7A" w14:textId="77777777" w:rsidR="00310A86" w:rsidRPr="00B30C71" w:rsidRDefault="00000000" w:rsidP="00B30C71">
      <w:pPr>
        <w:pStyle w:val="Heading3"/>
      </w:pPr>
      <w:r w:rsidRPr="00B30C71">
        <w:t xml:space="preserve">   6.5 Interpretation of Model Outputs</w:t>
      </w:r>
    </w:p>
    <w:p w14:paraId="11A54BF0" w14:textId="77777777" w:rsidR="00B30C71" w:rsidRPr="00B30C71" w:rsidRDefault="00B30C71" w:rsidP="00B30C71">
      <w:r>
        <w:t>Insert text here.</w:t>
      </w:r>
    </w:p>
    <w:p w14:paraId="09EE06F8" w14:textId="0B8E00DC" w:rsidR="00B30C71" w:rsidRPr="00B30C71" w:rsidRDefault="00000000" w:rsidP="00B30C71">
      <w:pPr>
        <w:pStyle w:val="Heading3"/>
      </w:pPr>
      <w:r w:rsidRPr="00B30C71">
        <w:t xml:space="preserve">   6.6 Model Performance</w:t>
      </w:r>
      <w:r w:rsidR="00B30C71">
        <w:t xml:space="preserve"> Metrics</w:t>
      </w:r>
    </w:p>
    <w:p w14:paraId="692B155F" w14:textId="77777777" w:rsidR="00B30C71" w:rsidRPr="00B30C71" w:rsidRDefault="00B30C71" w:rsidP="00B30C71">
      <w:r>
        <w:t>Insert text here.</w:t>
      </w:r>
    </w:p>
    <w:p w14:paraId="1AE8E6A4" w14:textId="77777777" w:rsidR="00310A86" w:rsidRPr="00B30C71" w:rsidRDefault="00000000" w:rsidP="00B30C71">
      <w:pPr>
        <w:pStyle w:val="Heading2"/>
      </w:pPr>
      <w:r w:rsidRPr="00B30C71">
        <w:t>7. Assumptions and Adjustments</w:t>
      </w:r>
    </w:p>
    <w:p w14:paraId="73E4D07B" w14:textId="77777777" w:rsidR="00310A86" w:rsidRPr="00B30C71" w:rsidRDefault="00000000" w:rsidP="00B30C71">
      <w:pPr>
        <w:pStyle w:val="Heading3"/>
      </w:pPr>
      <w:r w:rsidRPr="00B30C71">
        <w:t xml:space="preserve">   7.1 Assumptions</w:t>
      </w:r>
    </w:p>
    <w:p w14:paraId="0351FA34" w14:textId="77777777" w:rsidR="00B30C71" w:rsidRPr="00B30C71" w:rsidRDefault="00B30C71" w:rsidP="00B30C71">
      <w:r>
        <w:t>Insert text here.</w:t>
      </w:r>
    </w:p>
    <w:p w14:paraId="2C1EF3A6" w14:textId="77777777" w:rsidR="00310A86" w:rsidRPr="00B30C71" w:rsidRDefault="00000000" w:rsidP="00B30C71">
      <w:pPr>
        <w:pStyle w:val="Heading3"/>
      </w:pPr>
      <w:r w:rsidRPr="00B30C71">
        <w:t xml:space="preserve">   7.2 Adjustments</w:t>
      </w:r>
    </w:p>
    <w:p w14:paraId="0C112AB5" w14:textId="77777777" w:rsidR="00B30C71" w:rsidRPr="00B30C71" w:rsidRDefault="00B30C71" w:rsidP="00B30C71">
      <w:r>
        <w:t>Insert text here.</w:t>
      </w:r>
    </w:p>
    <w:p w14:paraId="3A75EF9C" w14:textId="77777777" w:rsidR="00310A86" w:rsidRPr="00B30C71" w:rsidRDefault="00000000" w:rsidP="00B30C71">
      <w:pPr>
        <w:pStyle w:val="Heading3"/>
      </w:pPr>
      <w:r w:rsidRPr="00B30C71">
        <w:t xml:space="preserve">   7.3 Limitations</w:t>
      </w:r>
    </w:p>
    <w:p w14:paraId="3B98E3E8" w14:textId="77777777" w:rsidR="00B30C71" w:rsidRPr="00B30C71" w:rsidRDefault="00B30C71" w:rsidP="00B30C71">
      <w:r>
        <w:t>Insert text here.</w:t>
      </w:r>
    </w:p>
    <w:p w14:paraId="59761860" w14:textId="77777777" w:rsidR="00310A86" w:rsidRPr="00B30C71" w:rsidRDefault="00000000" w:rsidP="00B30C71">
      <w:pPr>
        <w:pStyle w:val="Heading2"/>
      </w:pPr>
      <w:r w:rsidRPr="00B30C71">
        <w:t>8. Implementation</w:t>
      </w:r>
    </w:p>
    <w:p w14:paraId="2291F983" w14:textId="77777777" w:rsidR="00310A86" w:rsidRPr="00B30C71" w:rsidRDefault="00000000" w:rsidP="00B30C71">
      <w:pPr>
        <w:pStyle w:val="Heading3"/>
      </w:pPr>
      <w:r w:rsidRPr="00B30C71">
        <w:t xml:space="preserve">   8.1 Calculation Logic and Steps</w:t>
      </w:r>
    </w:p>
    <w:p w14:paraId="2A50D7E5" w14:textId="77777777" w:rsidR="00B30C71" w:rsidRPr="00B30C71" w:rsidRDefault="00B30C71" w:rsidP="00B30C71">
      <w:r>
        <w:t>Insert text here.</w:t>
      </w:r>
    </w:p>
    <w:p w14:paraId="551DD9E0" w14:textId="77777777" w:rsidR="00310A86" w:rsidRPr="00B30C71" w:rsidRDefault="00000000" w:rsidP="00B30C71">
      <w:pPr>
        <w:pStyle w:val="Heading3"/>
      </w:pPr>
      <w:r w:rsidRPr="00B30C71">
        <w:lastRenderedPageBreak/>
        <w:t xml:space="preserve">   8.2 Inputs to the Application</w:t>
      </w:r>
    </w:p>
    <w:p w14:paraId="7B54E120" w14:textId="77777777" w:rsidR="00B30C71" w:rsidRPr="00B30C71" w:rsidRDefault="00B30C71" w:rsidP="00B30C71">
      <w:r>
        <w:t>Insert text here.</w:t>
      </w:r>
    </w:p>
    <w:p w14:paraId="753C448F" w14:textId="77777777" w:rsidR="00310A86" w:rsidRPr="00B30C71" w:rsidRDefault="00000000" w:rsidP="00B30C71">
      <w:pPr>
        <w:pStyle w:val="Heading3"/>
      </w:pPr>
      <w:r w:rsidRPr="00B30C71">
        <w:t xml:space="preserve">   8.3 Outputs to the Application</w:t>
      </w:r>
    </w:p>
    <w:p w14:paraId="32DB4782" w14:textId="77777777" w:rsidR="00B30C71" w:rsidRPr="00B30C71" w:rsidRDefault="00B30C71" w:rsidP="00B30C71">
      <w:r>
        <w:t>Insert text here.</w:t>
      </w:r>
    </w:p>
    <w:p w14:paraId="558890B7" w14:textId="77777777" w:rsidR="00310A86" w:rsidRPr="00B30C71" w:rsidRDefault="00000000" w:rsidP="00B30C71">
      <w:pPr>
        <w:pStyle w:val="Heading2"/>
      </w:pPr>
      <w:r w:rsidRPr="00B30C71">
        <w:t>10. Future Research</w:t>
      </w:r>
    </w:p>
    <w:p w14:paraId="25331361" w14:textId="77777777" w:rsidR="00B30C71" w:rsidRPr="00B30C71" w:rsidRDefault="00B30C71" w:rsidP="00B30C71">
      <w:r>
        <w:t>Insert text here.</w:t>
      </w:r>
    </w:p>
    <w:p w14:paraId="7324A06F" w14:textId="77777777" w:rsidR="00310A86" w:rsidRPr="00B30C71" w:rsidRDefault="00000000" w:rsidP="00B30C71">
      <w:pPr>
        <w:pStyle w:val="Heading2"/>
      </w:pPr>
      <w:r w:rsidRPr="00B30C71">
        <w:t>11. References</w:t>
      </w:r>
    </w:p>
    <w:p w14:paraId="6F06C6FD" w14:textId="77777777" w:rsidR="00B30C71" w:rsidRPr="00B30C71" w:rsidRDefault="00B30C71" w:rsidP="00B30C71">
      <w:r>
        <w:t>Insert text here.</w:t>
      </w:r>
    </w:p>
    <w:p w14:paraId="5F2BA800" w14:textId="6B24EE2E" w:rsidR="00310A86" w:rsidRPr="00B30C71" w:rsidRDefault="00310A86" w:rsidP="00B30C71"/>
    <w:sectPr w:rsidR="00310A86" w:rsidRPr="00B30C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5204281">
    <w:abstractNumId w:val="8"/>
  </w:num>
  <w:num w:numId="2" w16cid:durableId="1010792320">
    <w:abstractNumId w:val="6"/>
  </w:num>
  <w:num w:numId="3" w16cid:durableId="524756624">
    <w:abstractNumId w:val="5"/>
  </w:num>
  <w:num w:numId="4" w16cid:durableId="1294599656">
    <w:abstractNumId w:val="4"/>
  </w:num>
  <w:num w:numId="5" w16cid:durableId="1289434080">
    <w:abstractNumId w:val="7"/>
  </w:num>
  <w:num w:numId="6" w16cid:durableId="1312061482">
    <w:abstractNumId w:val="3"/>
  </w:num>
  <w:num w:numId="7" w16cid:durableId="1526793418">
    <w:abstractNumId w:val="2"/>
  </w:num>
  <w:num w:numId="8" w16cid:durableId="2106344007">
    <w:abstractNumId w:val="1"/>
  </w:num>
  <w:num w:numId="9" w16cid:durableId="48150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0A86"/>
    <w:rsid w:val="00326F90"/>
    <w:rsid w:val="00AA1D8D"/>
    <w:rsid w:val="00B30C71"/>
    <w:rsid w:val="00B47730"/>
    <w:rsid w:val="00CB0664"/>
    <w:rsid w:val="00E271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2B6673"/>
  <w14:defaultImageDpi w14:val="300"/>
  <w15:docId w15:val="{9A80ECF5-7BE2-244B-AD73-EFFD7659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C7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Ristvet, Lauren M</cp:lastModifiedBy>
  <cp:revision>2</cp:revision>
  <dcterms:created xsi:type="dcterms:W3CDTF">2025-01-23T04:24:00Z</dcterms:created>
  <dcterms:modified xsi:type="dcterms:W3CDTF">2025-01-23T04:24:00Z</dcterms:modified>
  <cp:category/>
</cp:coreProperties>
</file>